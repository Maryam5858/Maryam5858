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CDCC4" w14:textId="77777777" w:rsidR="003C783B" w:rsidRPr="007F4BC5" w:rsidRDefault="007F4BC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Maryam Suhana</w:t>
      </w:r>
    </w:p>
    <w:p w14:paraId="777E2DCE" w14:textId="77777777" w:rsidR="003C783B" w:rsidRPr="00F72CB6" w:rsidRDefault="007F4BC5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Technical Support Engineer | Cloud &amp; Virtualization Specialist</w:t>
      </w:r>
    </w:p>
    <w:p w14:paraId="099C26CC" w14:textId="5538628E" w:rsidR="003C783B" w:rsidRPr="00F72CB6" w:rsidRDefault="007F4BC5">
      <w:pPr>
        <w:rPr>
          <w:rFonts w:ascii="Times New Roman" w:hAnsi="Times New Roman" w:cs="Times New Roman"/>
        </w:rPr>
      </w:pPr>
      <w:r>
        <w:t>Location: Cooma, NSW (on spouse visa with full work rights, available immediately)</w:t>
      </w:r>
      <w:r>
        <w:br/>
        <w:t>Phone: +971 508 469 315 | Email: maryam.suhana8@gmail.com</w:t>
      </w:r>
    </w:p>
    <w:p w14:paraId="46891469" w14:textId="77777777" w:rsidR="003C783B" w:rsidRPr="007F4BC5" w:rsidRDefault="007F4B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Professional Summary</w:t>
      </w:r>
    </w:p>
    <w:p w14:paraId="13E0D1BF" w14:textId="77777777" w:rsidR="003C783B" w:rsidRPr="00F72CB6" w:rsidRDefault="007F4BC5">
      <w:pPr>
        <w:rPr>
          <w:rFonts w:ascii="Times New Roman" w:hAnsi="Times New Roman" w:cs="Times New Roman"/>
        </w:rPr>
      </w:pPr>
      <w:r>
        <w:t>Technical Support Engineer with over 3 years of experience providing enterprise-level support at VMware/Broadcom. Skilled in cloud infrastructure, virtualization (vSphere, vSAN, NSX), and technical troubleshooting across Linux and Windows environments. Proven ability to resolve critical incidents, collaborate cross-functionally, and deliver high customer satisfaction. Currently pursuing an MBA in Data Science, with a keen interest in combining IT support and analytics to drive smarter operations. Actively seeking IT support roles in Australia—remote or on-site—with immediate availability.</w:t>
      </w:r>
    </w:p>
    <w:p w14:paraId="32DB3872" w14:textId="77777777" w:rsidR="003C783B" w:rsidRPr="007F4BC5" w:rsidRDefault="007F4B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1F113FC3" w14:textId="77777777" w:rsidR="003C783B" w:rsidRPr="00F72CB6" w:rsidRDefault="00EA3C08">
      <w:pPr>
        <w:pStyle w:val="Heading3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VMware by Broadcom</w:t>
      </w:r>
      <w:r w:rsidR="007F4BC5" w:rsidRPr="00F72CB6">
        <w:rPr>
          <w:rFonts w:ascii="Times New Roman" w:hAnsi="Times New Roman" w:cs="Times New Roman"/>
        </w:rPr>
        <w:t>– Bangalore, India</w:t>
      </w:r>
    </w:p>
    <w:p w14:paraId="73C7E737" w14:textId="77777777" w:rsidR="003C783B" w:rsidRPr="00F72CB6" w:rsidRDefault="007F4BC5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Technical Support Engineer</w:t>
      </w:r>
      <w:r w:rsidRPr="00F72CB6">
        <w:rPr>
          <w:rFonts w:ascii="Times New Roman" w:hAnsi="Times New Roman" w:cs="Times New Roman"/>
        </w:rPr>
        <w:br/>
      </w:r>
      <w:r w:rsidR="00EA3C08" w:rsidRPr="00F72CB6">
        <w:rPr>
          <w:rFonts w:ascii="Times New Roman" w:hAnsi="Times New Roman" w:cs="Times New Roman"/>
        </w:rPr>
        <w:t>Sep 2023</w:t>
      </w:r>
      <w:r w:rsidRPr="00F72CB6">
        <w:rPr>
          <w:rFonts w:ascii="Times New Roman" w:hAnsi="Times New Roman" w:cs="Times New Roman"/>
        </w:rPr>
        <w:t xml:space="preserve"> – Jan 2025</w:t>
      </w:r>
    </w:p>
    <w:p w14:paraId="56FE1ED7" w14:textId="77777777" w:rsidR="00EA3C08" w:rsidRPr="00F72CB6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Delivered Tier 1–Tier 4 enterprise support for VMware’s virtualization and cloud products, ensuring timely resolution of critical infrastructure issues.</w:t>
      </w:r>
    </w:p>
    <w:p w14:paraId="6DF213AA" w14:textId="77777777" w:rsidR="00EA3C08" w:rsidRPr="00F72CB6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Analyzed environmental issues by performing log analysis and collaborating with internal teams, leading to a reduction in resolution times for incidents.</w:t>
      </w:r>
    </w:p>
    <w:p w14:paraId="7AE960BB" w14:textId="77777777" w:rsidR="00EA3C08" w:rsidRPr="00F72CB6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Conducted in-depth troubleshooting of VCF components, such as NSX, vSphere, vSAN, and SDDC Manager, which improved system performance and reliability</w:t>
      </w:r>
    </w:p>
    <w:p w14:paraId="6630EF6D" w14:textId="77777777" w:rsidR="00EA3C08" w:rsidRPr="00F72CB6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Understanding and knowledge of cloud migration which includes VMC on AWS, HCX</w:t>
      </w:r>
    </w:p>
    <w:p w14:paraId="7E5E0E6C" w14:textId="77777777" w:rsidR="00EA3C08" w:rsidRPr="00F72CB6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Utilized CLI for Linux troubleshooting, enhancing my skill set and enabling me to address issues independently</w:t>
      </w:r>
    </w:p>
    <w:p w14:paraId="795C3FAA" w14:textId="77777777" w:rsidR="00EA3C08" w:rsidRPr="00F72CB6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Employed REST APIs for troubleshooting, improving inventory management efficiency</w:t>
      </w:r>
    </w:p>
    <w:p w14:paraId="63035551" w14:textId="77777777" w:rsidR="00EA3C08" w:rsidRPr="007F4BC5" w:rsidRDefault="00EA3C08" w:rsidP="00EA3C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Worked with databases like PostgreSQL and MySQL, optimizing data retrieval processes</w:t>
      </w:r>
    </w:p>
    <w:p w14:paraId="11ECE84F" w14:textId="77777777" w:rsidR="00EA3C08" w:rsidRPr="00F72CB6" w:rsidRDefault="00EA3C08" w:rsidP="00EA3C08">
      <w:pPr>
        <w:pStyle w:val="Heading3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VMware Software Pvt. Ltd. – Bangalore, India</w:t>
      </w:r>
    </w:p>
    <w:p w14:paraId="4898D70C" w14:textId="77777777" w:rsidR="00EA3C08" w:rsidRPr="00F72CB6" w:rsidRDefault="00EA3C08" w:rsidP="00EA3C08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Technical Support Engineer</w:t>
      </w:r>
      <w:r w:rsidRPr="00F72CB6">
        <w:rPr>
          <w:rFonts w:ascii="Times New Roman" w:hAnsi="Times New Roman" w:cs="Times New Roman"/>
        </w:rPr>
        <w:br/>
        <w:t>Nov 2021 – Sep 2023</w:t>
      </w:r>
    </w:p>
    <w:p w14:paraId="2A7EB19D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Provided support for a wide range of issues, including virtual machine crashes, vCenter certificate renewals, and unexpected VM reboots, achieving a 90% resolution rate on the first contact.</w:t>
      </w:r>
    </w:p>
    <w:p w14:paraId="5970AE19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Conducted packet capture analysis using Wireshark, which helped identify and resolve network-related issues, reducing troubleshooting time by</w:t>
      </w:r>
    </w:p>
    <w:p w14:paraId="52D3DBA8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Engaged with product development teams to report bugs and suggest enhancements, contributing to improvement in product functionality based on user feedback</w:t>
      </w:r>
    </w:p>
    <w:p w14:paraId="249EAF6C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Worked independently to resolve escalations from customers and TSEs, maintaining SLA compliance for 100% of support requests and significantly improving customer satisfaction</w:t>
      </w:r>
    </w:p>
    <w:p w14:paraId="76BC9195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Created and updated knowledge articles for global circulation, which enhanced the knowledge base and streamlined issue resolution for future support requests</w:t>
      </w:r>
    </w:p>
    <w:p w14:paraId="3B29E8AE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 xml:space="preserve">Utilized Salesforce as the CRM to track and manage customer interactions, achieving a 95% customer satisfaction rate through timely and effective communication and managed internal tickets and workflows using </w:t>
      </w:r>
      <w:proofErr w:type="spellStart"/>
      <w:r w:rsidRPr="00F72CB6">
        <w:rPr>
          <w:rFonts w:ascii="Times New Roman" w:hAnsi="Times New Roman" w:cs="Times New Roman"/>
        </w:rPr>
        <w:t>Jira</w:t>
      </w:r>
      <w:proofErr w:type="spellEnd"/>
      <w:r w:rsidRPr="00F72CB6">
        <w:rPr>
          <w:rFonts w:ascii="Times New Roman" w:hAnsi="Times New Roman" w:cs="Times New Roman"/>
        </w:rPr>
        <w:t xml:space="preserve"> and </w:t>
      </w:r>
      <w:proofErr w:type="spellStart"/>
      <w:r w:rsidRPr="00F72CB6">
        <w:rPr>
          <w:rFonts w:ascii="Times New Roman" w:hAnsi="Times New Roman" w:cs="Times New Roman"/>
        </w:rPr>
        <w:t>Bugzilla</w:t>
      </w:r>
      <w:proofErr w:type="spellEnd"/>
      <w:r w:rsidRPr="00F72CB6">
        <w:rPr>
          <w:rFonts w:ascii="Times New Roman" w:hAnsi="Times New Roman" w:cs="Times New Roman"/>
        </w:rPr>
        <w:t>, improving response times and facilitating efficient issue</w:t>
      </w:r>
    </w:p>
    <w:p w14:paraId="51D03619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Excellent knowledge on Linux system, monitoring Virtual machines, containers, patching in timely manner</w:t>
      </w:r>
    </w:p>
    <w:p w14:paraId="3BB84396" w14:textId="77777777" w:rsidR="00EA3C08" w:rsidRPr="00F72CB6" w:rsidRDefault="00EA3C08" w:rsidP="00EA3C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Mentored new graduates, enhancing team performance through shared knowledge and best practices</w:t>
      </w:r>
    </w:p>
    <w:p w14:paraId="2705978D" w14:textId="77777777" w:rsidR="00AE5829" w:rsidRPr="007F4BC5" w:rsidRDefault="00EA3C08" w:rsidP="00AE582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Working knowledge of network architecture and use of tools like Wireshark for packet capture analysis</w:t>
      </w:r>
    </w:p>
    <w:p w14:paraId="1C93CFB2" w14:textId="77777777" w:rsidR="00AE5829" w:rsidRPr="007F4BC5" w:rsidRDefault="00AE5829" w:rsidP="00AE582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Education</w:t>
      </w:r>
    </w:p>
    <w:p w14:paraId="6D93A079" w14:textId="77777777" w:rsidR="00AE5829" w:rsidRPr="00F72CB6" w:rsidRDefault="00AE5829" w:rsidP="00AE5829">
      <w:pPr>
        <w:spacing w:after="0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MBA in Data Science (In progress)</w:t>
      </w:r>
    </w:p>
    <w:p w14:paraId="538046BB" w14:textId="77777777" w:rsidR="00AE5829" w:rsidRPr="00F72CB6" w:rsidRDefault="00AE5829" w:rsidP="00AE5829">
      <w:pPr>
        <w:spacing w:after="0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Amity University Online | 2024-2026</w:t>
      </w:r>
    </w:p>
    <w:p w14:paraId="7B2648AD" w14:textId="77777777" w:rsidR="007F4BC5" w:rsidRPr="00F72CB6" w:rsidRDefault="00AE5829" w:rsidP="00AE5829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Bachelor of Engineering in Computer Science</w:t>
      </w:r>
      <w:r w:rsidRPr="00F72CB6">
        <w:rPr>
          <w:rFonts w:ascii="Times New Roman" w:hAnsi="Times New Roman" w:cs="Times New Roman"/>
        </w:rPr>
        <w:br/>
        <w:t>St. Joseph Engineering College, India | 2017 – 2021 | CGPA: 8.77</w:t>
      </w:r>
    </w:p>
    <w:p w14:paraId="06BEFF66" w14:textId="77777777" w:rsidR="00AE5829" w:rsidRPr="007F4BC5" w:rsidRDefault="00AE5829" w:rsidP="00AE582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Technical Tools &amp; Skills</w:t>
      </w:r>
    </w:p>
    <w:p w14:paraId="6858AAC4" w14:textId="77777777" w:rsidR="00AE5829" w:rsidRPr="00F72CB6" w:rsidRDefault="00AE5829" w:rsidP="00F72CB6">
      <w:pPr>
        <w:spacing w:after="0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- Virtualization: VMware vSphere, vCenter, ESXi</w:t>
      </w:r>
    </w:p>
    <w:p w14:paraId="2C9C22AE" w14:textId="77777777" w:rsidR="00F72CB6" w:rsidRPr="00F72CB6" w:rsidRDefault="00F72CB6" w:rsidP="00F72CB6">
      <w:pPr>
        <w:spacing w:after="0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 xml:space="preserve">- Cloud Platforms: Microsoft 365, AWS (Fundamentals), VCF </w:t>
      </w:r>
    </w:p>
    <w:p w14:paraId="7CEB4240" w14:textId="77777777" w:rsidR="00AE5829" w:rsidRPr="00F72CB6" w:rsidRDefault="00AE5829" w:rsidP="00F72CB6">
      <w:pPr>
        <w:spacing w:after="0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- S</w:t>
      </w:r>
      <w:r w:rsidR="00F72CB6" w:rsidRPr="00F72CB6">
        <w:rPr>
          <w:rFonts w:ascii="Times New Roman" w:hAnsi="Times New Roman" w:cs="Times New Roman"/>
        </w:rPr>
        <w:t>cripting: Python, Bash, MySQL</w:t>
      </w:r>
      <w:r w:rsidRPr="00F72CB6">
        <w:rPr>
          <w:rFonts w:ascii="Times New Roman" w:hAnsi="Times New Roman" w:cs="Times New Roman"/>
        </w:rPr>
        <w:br/>
        <w:t>- Monitoring &amp; Troubleshooting: Wireshark, Log Analysis, PowerCLI</w:t>
      </w:r>
    </w:p>
    <w:p w14:paraId="685997AB" w14:textId="77777777" w:rsidR="007F4BC5" w:rsidRPr="00F72CB6" w:rsidRDefault="00AE5829" w:rsidP="00F72CB6">
      <w:pPr>
        <w:spacing w:after="0"/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- Infrastructure &amp; Network Support: TCP/IP, DNS, VPN, Firewalls</w:t>
      </w:r>
      <w:r w:rsidRPr="00F72CB6">
        <w:rPr>
          <w:rFonts w:ascii="Times New Roman" w:hAnsi="Times New Roman" w:cs="Times New Roman"/>
        </w:rPr>
        <w:br/>
        <w:t>- Enterprise Technical Support | Root Cause Analysis | SLA Adherence</w:t>
      </w:r>
      <w:r w:rsidRPr="00F72CB6">
        <w:rPr>
          <w:rFonts w:ascii="Times New Roman" w:hAnsi="Times New Roman" w:cs="Times New Roman"/>
        </w:rPr>
        <w:br/>
        <w:t>- IT Service Management: Ticketing Systems, Incident Management</w:t>
      </w:r>
      <w:r w:rsidRPr="00F72CB6">
        <w:rPr>
          <w:rFonts w:ascii="Times New Roman" w:hAnsi="Times New Roman" w:cs="Times New Roman"/>
        </w:rPr>
        <w:br/>
        <w:t>- Operating Systems: Linux, Windows Server environments</w:t>
      </w:r>
    </w:p>
    <w:p w14:paraId="501C7614" w14:textId="77777777" w:rsidR="003C783B" w:rsidRPr="007F4BC5" w:rsidRDefault="007F4B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Certifications</w:t>
      </w:r>
    </w:p>
    <w:p w14:paraId="6EEAB9E0" w14:textId="77777777" w:rsidR="007F4BC5" w:rsidRPr="00F72CB6" w:rsidRDefault="007F4BC5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- VMware Certified Professional – Data Center Virtualization (VCP-DCV)</w:t>
      </w:r>
      <w:r w:rsidRPr="00F72CB6">
        <w:rPr>
          <w:rFonts w:ascii="Times New Roman" w:hAnsi="Times New Roman" w:cs="Times New Roman"/>
        </w:rPr>
        <w:br/>
        <w:t>- VMware Certified Advanced Professional – DCV Design (VCAP)</w:t>
      </w:r>
      <w:r w:rsidRPr="00F72CB6">
        <w:rPr>
          <w:rFonts w:ascii="Times New Roman" w:hAnsi="Times New Roman" w:cs="Times New Roman"/>
        </w:rPr>
        <w:br/>
        <w:t>- MTA: Introduction to Programming Using Python</w:t>
      </w:r>
      <w:r w:rsidRPr="00F72CB6">
        <w:rPr>
          <w:rFonts w:ascii="Times New Roman" w:hAnsi="Times New Roman" w:cs="Times New Roman"/>
        </w:rPr>
        <w:br/>
        <w:t>- In Progress: Microsoft 365 Certified: Fundamentals (MS-900)</w:t>
      </w:r>
    </w:p>
    <w:p w14:paraId="3DE9B3B2" w14:textId="77777777" w:rsidR="003C783B" w:rsidRPr="007F4BC5" w:rsidRDefault="007F4B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Technical Projects</w:t>
      </w:r>
    </w:p>
    <w:p w14:paraId="499F8E1A" w14:textId="77777777" w:rsidR="003C783B" w:rsidRPr="00F72CB6" w:rsidRDefault="007F4BC5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- Sentiment Analysis: Built a sentiment analysis model (SVM) with 93% accuracy on restaurant reviews.</w:t>
      </w:r>
      <w:r w:rsidRPr="00F72CB6">
        <w:rPr>
          <w:rFonts w:ascii="Times New Roman" w:hAnsi="Times New Roman" w:cs="Times New Roman"/>
        </w:rPr>
        <w:br/>
        <w:t>- E-commerce Website: Developed using HTML, CSS, and PHP for product browsing and checkout.</w:t>
      </w:r>
      <w:r w:rsidRPr="00F72CB6">
        <w:rPr>
          <w:rFonts w:ascii="Times New Roman" w:hAnsi="Times New Roman" w:cs="Times New Roman"/>
        </w:rPr>
        <w:br/>
        <w:t>- Inventory Billing Desktop App: Designed using Java and Oracle 1</w:t>
      </w:r>
      <w:r>
        <w:rPr>
          <w:rFonts w:ascii="Times New Roman" w:hAnsi="Times New Roman" w:cs="Times New Roman"/>
        </w:rPr>
        <w:t>1g to manage stock and billing.</w:t>
      </w:r>
    </w:p>
    <w:p w14:paraId="091B5E81" w14:textId="77777777" w:rsidR="003C783B" w:rsidRPr="007F4BC5" w:rsidRDefault="007F4BC5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7F4BC5">
        <w:rPr>
          <w:rFonts w:ascii="Times New Roman" w:hAnsi="Times New Roman" w:cs="Times New Roman"/>
          <w:sz w:val="24"/>
          <w:szCs w:val="24"/>
        </w:rPr>
        <w:t>Additional Information</w:t>
      </w:r>
    </w:p>
    <w:p w14:paraId="7A053348" w14:textId="77777777" w:rsidR="003C783B" w:rsidRPr="00F72CB6" w:rsidRDefault="007F4BC5">
      <w:pPr>
        <w:rPr>
          <w:rFonts w:ascii="Times New Roman" w:hAnsi="Times New Roman" w:cs="Times New Roman"/>
        </w:rPr>
      </w:pPr>
      <w:r w:rsidRPr="00F72CB6">
        <w:rPr>
          <w:rFonts w:ascii="Times New Roman" w:hAnsi="Times New Roman" w:cs="Times New Roman"/>
        </w:rPr>
        <w:t>Languages: English, Hindi, Kannada, Arabic (Beginner)</w:t>
      </w:r>
      <w:r w:rsidRPr="00F72CB6">
        <w:rPr>
          <w:rFonts w:ascii="Times New Roman" w:hAnsi="Times New Roman" w:cs="Times New Roman"/>
        </w:rPr>
        <w:br/>
        <w:t>Interests: Cooking, Painting, Travelling</w:t>
      </w:r>
    </w:p>
    <w:sectPr w:rsidR="003C783B" w:rsidRPr="00F72C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014D4D"/>
    <w:multiLevelType w:val="hybridMultilevel"/>
    <w:tmpl w:val="A29CE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F5611"/>
    <w:multiLevelType w:val="hybridMultilevel"/>
    <w:tmpl w:val="050C1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606B92"/>
    <w:multiLevelType w:val="hybridMultilevel"/>
    <w:tmpl w:val="2B2A4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167032">
    <w:abstractNumId w:val="8"/>
  </w:num>
  <w:num w:numId="2" w16cid:durableId="558712083">
    <w:abstractNumId w:val="6"/>
  </w:num>
  <w:num w:numId="3" w16cid:durableId="2078897536">
    <w:abstractNumId w:val="5"/>
  </w:num>
  <w:num w:numId="4" w16cid:durableId="1319190532">
    <w:abstractNumId w:val="4"/>
  </w:num>
  <w:num w:numId="5" w16cid:durableId="10104665">
    <w:abstractNumId w:val="7"/>
  </w:num>
  <w:num w:numId="6" w16cid:durableId="1260717838">
    <w:abstractNumId w:val="3"/>
  </w:num>
  <w:num w:numId="7" w16cid:durableId="394669690">
    <w:abstractNumId w:val="2"/>
  </w:num>
  <w:num w:numId="8" w16cid:durableId="1627347951">
    <w:abstractNumId w:val="1"/>
  </w:num>
  <w:num w:numId="9" w16cid:durableId="1860385008">
    <w:abstractNumId w:val="0"/>
  </w:num>
  <w:num w:numId="10" w16cid:durableId="951789718">
    <w:abstractNumId w:val="11"/>
  </w:num>
  <w:num w:numId="11" w16cid:durableId="2102138312">
    <w:abstractNumId w:val="10"/>
  </w:num>
  <w:num w:numId="12" w16cid:durableId="118425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783B"/>
    <w:rsid w:val="00475EA6"/>
    <w:rsid w:val="007F4BC5"/>
    <w:rsid w:val="00AA1D8D"/>
    <w:rsid w:val="00AE5829"/>
    <w:rsid w:val="00B47730"/>
    <w:rsid w:val="00CB0664"/>
    <w:rsid w:val="00D92087"/>
    <w:rsid w:val="00EA3C08"/>
    <w:rsid w:val="00F72CB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0BAB15"/>
  <w14:defaultImageDpi w14:val="300"/>
  <w15:docId w15:val="{5637238C-ACF0-41DD-B6A2-CCD2F68B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0F888-93E5-4700-9CF1-71A61568375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maryam suhana</cp:lastModifiedBy>
  <cp:revision>4</cp:revision>
  <dcterms:created xsi:type="dcterms:W3CDTF">2013-12-23T23:15:00Z</dcterms:created>
  <dcterms:modified xsi:type="dcterms:W3CDTF">2025-07-15T08:08:00Z</dcterms:modified>
  <cp:category/>
</cp:coreProperties>
</file>